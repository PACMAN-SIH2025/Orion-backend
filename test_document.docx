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DOCX Document</w:t>
      </w:r>
    </w:p>
    <w:p>
      <w:r>
        <w:t>This is a test DOCX document to verify document processing functionality.</w:t>
      </w:r>
    </w:p>
    <w:p>
      <w:r>
        <w:t>It contains multiple paragraphs to test chunking.</w:t>
      </w:r>
    </w:p>
    <w:p>
      <w:r>
        <w:t>The document should be processed and stored in ChromaDB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